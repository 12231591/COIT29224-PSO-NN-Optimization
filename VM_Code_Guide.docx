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Running PSO + Neural Network Code Using Local Virtual Machine (VM) in Visual Studio Code</w:t>
      </w:r>
    </w:p>
    <w:p>
      <w:pPr>
        <w:pStyle w:val="Heading2"/>
      </w:pPr>
      <w:r>
        <w:t>Requirements</w:t>
      </w:r>
    </w:p>
    <w:p>
      <w:pPr>
        <w:pStyle w:val="ListBullet"/>
      </w:pPr>
      <w:r>
        <w:t>- VirtualBox</w:t>
      </w:r>
    </w:p>
    <w:p>
      <w:pPr>
        <w:pStyle w:val="ListBullet"/>
      </w:pPr>
      <w:r>
        <w:t>- Ubuntu ISO (20.04 or 22.04 preferred)</w:t>
      </w:r>
    </w:p>
    <w:p>
      <w:pPr>
        <w:pStyle w:val="ListBullet"/>
      </w:pPr>
      <w:r>
        <w:t>- Visual Studio Code</w:t>
      </w:r>
    </w:p>
    <w:p>
      <w:pPr>
        <w:pStyle w:val="ListBullet"/>
      </w:pPr>
      <w:r>
        <w:t>- VS Code Remote - SSH Extension</w:t>
      </w:r>
    </w:p>
    <w:p>
      <w:pPr>
        <w:pStyle w:val="ListBullet"/>
      </w:pPr>
      <w:r>
        <w:t>- Python 3.8+ and pip</w:t>
      </w:r>
    </w:p>
    <w:p>
      <w:pPr>
        <w:pStyle w:val="ListBullet"/>
      </w:pPr>
      <w:r>
        <w:t>- SQLite3</w:t>
      </w:r>
    </w:p>
    <w:p>
      <w:pPr>
        <w:pStyle w:val="ListBullet"/>
      </w:pPr>
      <w:r>
        <w:t>- Git (optional)</w:t>
      </w:r>
    </w:p>
    <w:p>
      <w:pPr>
        <w:pStyle w:val="Heading2"/>
      </w:pPr>
      <w:r>
        <w:t>Step 1: Create the Virtual Machine</w:t>
      </w:r>
    </w:p>
    <w:p>
      <w:pPr>
        <w:pStyle w:val="ListBullet"/>
      </w:pPr>
      <w:r>
        <w:t>1. Open VirtualBox and click New.</w:t>
      </w:r>
    </w:p>
    <w:p>
      <w:pPr>
        <w:pStyle w:val="ListBullet"/>
      </w:pPr>
      <w:r>
        <w:t>2. Name the VM (e.g., ML-Env), set Type to Linux and Version to Ubuntu (64-bit).</w:t>
      </w:r>
    </w:p>
    <w:p>
      <w:pPr>
        <w:pStyle w:val="ListBullet"/>
      </w:pPr>
      <w:r>
        <w:t>3. Allocate at least 4 GB RAM (8 GB recommended) and 2 CPU cores.</w:t>
      </w:r>
    </w:p>
    <w:p>
      <w:pPr>
        <w:pStyle w:val="ListBullet"/>
      </w:pPr>
      <w:r>
        <w:t>4. Create a virtual hard disk with 20 GB or more.</w:t>
      </w:r>
    </w:p>
    <w:p>
      <w:pPr>
        <w:pStyle w:val="ListBullet"/>
      </w:pPr>
      <w:r>
        <w:t>5. Mount the Ubuntu ISO under Settings &gt; Storage &gt; Empty &gt; Choose a disk file.</w:t>
      </w:r>
    </w:p>
    <w:p>
      <w:pPr>
        <w:pStyle w:val="Heading2"/>
      </w:pPr>
      <w:r>
        <w:t>Step 2: Install Ubuntu on VM</w:t>
      </w:r>
    </w:p>
    <w:p>
      <w:pPr>
        <w:pStyle w:val="ListBullet"/>
      </w:pPr>
      <w:r>
        <w:t>1. Start the VM and follow the Ubuntu installation prompts.</w:t>
      </w:r>
    </w:p>
    <w:p>
      <w:pPr>
        <w:pStyle w:val="ListBullet"/>
      </w:pPr>
      <w:r>
        <w:t>2. Choose minimal install and enable 3rd party drivers.</w:t>
      </w:r>
    </w:p>
    <w:p>
      <w:pPr>
        <w:pStyle w:val="ListBullet"/>
      </w:pPr>
      <w:r>
        <w:t>3. Create a user (e.g., mluser) and set a password.</w:t>
      </w:r>
    </w:p>
    <w:p>
      <w:pPr>
        <w:pStyle w:val="Heading2"/>
      </w:pPr>
      <w:r>
        <w:t>Step 3: Install Essential Software Inside the VM</w:t>
      </w:r>
    </w:p>
    <w:p>
      <w:pPr>
        <w:pStyle w:val="ListBullet"/>
      </w:pPr>
      <w:r>
        <w:t>Run the following in Ubuntu terminal:</w:t>
      </w:r>
    </w:p>
    <w:p>
      <w:pPr>
        <w:pStyle w:val="ListBullet"/>
      </w:pPr>
      <w:r>
        <w:t>sudo apt update &amp;&amp; sudo apt upgrade -y</w:t>
      </w:r>
    </w:p>
    <w:p>
      <w:pPr>
        <w:pStyle w:val="ListBullet"/>
      </w:pPr>
      <w:r>
        <w:t>sudo apt install python3 python3-pip python3-venv sqlite3 git -y</w:t>
      </w:r>
    </w:p>
    <w:p>
      <w:pPr>
        <w:pStyle w:val="ListBullet"/>
      </w:pPr>
      <w:r>
        <w:t>Optional for Jupyter: pip install notebook</w:t>
      </w:r>
    </w:p>
    <w:p>
      <w:pPr>
        <w:pStyle w:val="Heading2"/>
      </w:pPr>
      <w:r>
        <w:t>Step 4: Set Up Python Environment</w:t>
      </w:r>
    </w:p>
    <w:p>
      <w:pPr>
        <w:pStyle w:val="ListBullet"/>
      </w:pPr>
      <w:r>
        <w:t>1. Create a folder: mkdir ~/pso_nn_project &amp;&amp; cd ~/pso_nn_project</w:t>
      </w:r>
    </w:p>
    <w:p>
      <w:pPr>
        <w:pStyle w:val="ListBullet"/>
      </w:pPr>
      <w:r>
        <w:t>2. Create virtual environment: python3 -m venv venv</w:t>
      </w:r>
    </w:p>
    <w:p>
      <w:pPr>
        <w:pStyle w:val="ListBullet"/>
      </w:pPr>
      <w:r>
        <w:t>3. Activate it: source venv/bin/activate</w:t>
      </w:r>
    </w:p>
    <w:p>
      <w:pPr>
        <w:pStyle w:val="ListBullet"/>
      </w:pPr>
      <w:r>
        <w:t>4. Install libraries: pip install numpy pandas matplotlib seaborn scikit-learn tensorflow</w:t>
      </w:r>
    </w:p>
    <w:p>
      <w:pPr>
        <w:pStyle w:val="Heading2"/>
      </w:pPr>
      <w:r>
        <w:t>Step 5: Load the Dataset</w:t>
      </w:r>
    </w:p>
    <w:p>
      <w:pPr>
        <w:pStyle w:val="ListBullet"/>
      </w:pPr>
      <w:r>
        <w:t>1. Place the database.sqlite file inside ~/pso_nn_project/.</w:t>
      </w:r>
    </w:p>
    <w:p>
      <w:pPr>
        <w:pStyle w:val="ListBullet"/>
      </w:pPr>
      <w:r>
        <w:t>2. Update the code to connect using: sqlite3.connect('database.sqlite')</w:t>
      </w:r>
    </w:p>
    <w:p>
      <w:pPr>
        <w:pStyle w:val="Heading2"/>
      </w:pPr>
      <w:r>
        <w:t>Step 6: Open VS Code for Editing (Optional)</w:t>
      </w:r>
    </w:p>
    <w:p>
      <w:pPr>
        <w:pStyle w:val="ListBullet"/>
      </w:pPr>
      <w:r>
        <w:t>1. Install Remote-SSH extension in VS Code.</w:t>
      </w:r>
    </w:p>
    <w:p>
      <w:pPr>
        <w:pStyle w:val="ListBullet"/>
      </w:pPr>
      <w:r>
        <w:t>2. Get IP on VM via ip a, then configure SSH in VS Code:</w:t>
      </w:r>
    </w:p>
    <w:p>
      <w:pPr>
        <w:pStyle w:val="ListBullet"/>
      </w:pPr>
      <w:r>
        <w:t>Host ubuntu-vm</w:t>
      </w:r>
    </w:p>
    <w:p>
      <w:pPr>
        <w:pStyle w:val="ListBullet"/>
      </w:pPr>
      <w:r>
        <w:t xml:space="preserve">    HostName 192.168.x.x</w:t>
      </w:r>
    </w:p>
    <w:p>
      <w:pPr>
        <w:pStyle w:val="ListBullet"/>
      </w:pPr>
      <w:r>
        <w:t xml:space="preserve">    User mluser</w:t>
      </w:r>
    </w:p>
    <w:p>
      <w:pPr>
        <w:pStyle w:val="ListBullet"/>
      </w:pPr>
      <w:r>
        <w:t xml:space="preserve">    IdentityFile path_to_ssh_key (optional if using password login)</w:t>
      </w:r>
    </w:p>
    <w:p>
      <w:pPr>
        <w:pStyle w:val="Heading2"/>
      </w:pPr>
      <w:r>
        <w:t>Step 7: Run Your Code</w:t>
      </w:r>
    </w:p>
    <w:p>
      <w:pPr>
        <w:pStyle w:val="ListBullet"/>
      </w:pPr>
      <w:r>
        <w:t>Activate virtualenv: source venv/bin/activate</w:t>
      </w:r>
    </w:p>
    <w:p>
      <w:pPr>
        <w:pStyle w:val="ListBullet"/>
      </w:pPr>
      <w:r>
        <w:t>Run: python your_pso_script.py</w:t>
      </w:r>
    </w:p>
    <w:p>
      <w:pPr>
        <w:pStyle w:val="ListBullet"/>
      </w:pPr>
      <w:r>
        <w:t>Ensure correct SQLite path and presence of all 3 parts in code.</w:t>
      </w:r>
    </w:p>
    <w:p>
      <w:pPr>
        <w:pStyle w:val="Heading2"/>
      </w:pPr>
      <w:r>
        <w:t>Performance Notes</w:t>
      </w:r>
    </w:p>
    <w:p>
      <w:pPr>
        <w:pStyle w:val="ListBullet"/>
      </w:pPr>
      <w:r>
        <w:t>- VM may be slower than Google Colab or Kaggle.</w:t>
      </w:r>
    </w:p>
    <w:p>
      <w:pPr>
        <w:pStyle w:val="ListBullet"/>
      </w:pPr>
      <w:r>
        <w:t>- Offers full control and offline use.</w:t>
      </w:r>
    </w:p>
    <w:p>
      <w:pPr>
        <w:pStyle w:val="ListBullet"/>
      </w:pPr>
      <w:r>
        <w:t>- Host system specs affect speed.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