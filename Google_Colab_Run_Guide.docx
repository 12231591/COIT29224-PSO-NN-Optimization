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Running the PSO + Neural Network Optimization Project on Google Colab</w:t>
      </w:r>
    </w:p>
    <w:p>
      <w:r>
        <w:t>Google Colab (Colaboratory) is a cloud-based Jupyter notebook platform provided by Google. It enables users to write and execute Python code in a web-based environment, offering free access to GPUs and easy integration with Google Drive. It is particularly suitable for machine learning and deep learning projects due to its simplicity and accessibility.</w:t>
      </w:r>
    </w:p>
    <w:p>
      <w:pPr>
        <w:pStyle w:val="Heading2"/>
      </w:pPr>
      <w:r>
        <w:t>Why Use Google Colab?</w:t>
      </w:r>
    </w:p>
    <w:p>
      <w:r>
        <w:t>- No local setup required—code runs in the browser.</w:t>
        <w:br/>
        <w:t>- Free access to GPUs/TPUs for acceleration.</w:t>
        <w:br/>
        <w:t>- Seamless integration with Google Drive.</w:t>
        <w:br/>
        <w:t>- User-friendly interface ideal for prototyping and experimentation.</w:t>
      </w:r>
    </w:p>
    <w:p>
      <w:pPr>
        <w:pStyle w:val="Heading2"/>
      </w:pPr>
      <w:r>
        <w:t>Prerequisites</w:t>
      </w:r>
    </w:p>
    <w:p>
      <w:r>
        <w:t>- A Google Account.</w:t>
        <w:br/>
        <w:t>- Dataset file (e.g., database.sqlite) uploaded to Google Drive.</w:t>
        <w:br/>
        <w:t>- Final project code (modularized in three parts).</w:t>
      </w:r>
    </w:p>
    <w:p>
      <w:pPr>
        <w:pStyle w:val="Heading2"/>
      </w:pPr>
      <w:r>
        <w:t>Step-by-Step Instructions</w:t>
      </w:r>
    </w:p>
    <w:p>
      <w:r>
        <w:t>1. Open Google Colab:</w:t>
      </w:r>
    </w:p>
    <w:p>
      <w:r>
        <w:t xml:space="preserve">   - Visit https://colab.research.google.com</w:t>
        <w:br/>
        <w:t xml:space="preserve">   - Click on 'File &gt; New Notebook'</w:t>
        <w:br/>
        <w:t xml:space="preserve">   - Rename your notebook (e.g., PSO_NeuralNet_Project.ipynb)</w:t>
      </w:r>
    </w:p>
    <w:p>
      <w:r>
        <w:t>2. Mount Google Drive:</w:t>
      </w:r>
    </w:p>
    <w:p>
      <w:r>
        <w:t xml:space="preserve">   Use the following code snippet to mount Google Drive:</w:t>
        <w:br/>
        <w:br/>
        <w:t xml:space="preserve">   from google.colab import drive</w:t>
        <w:br/>
        <w:t xml:space="preserve">   drive.mount('/content/drive')</w:t>
        <w:br/>
        <w:br/>
        <w:t xml:space="preserve">   Follow the link to authenticate and paste the code to grant access.</w:t>
      </w:r>
    </w:p>
    <w:p>
      <w:r>
        <w:t>3. Verify Dataset Path:</w:t>
      </w:r>
    </w:p>
    <w:p>
      <w:r>
        <w:t xml:space="preserve">   Ensure your SQLite file is located in Google Drive and reference it using the correct path. For example:</w:t>
        <w:br/>
        <w:t xml:space="preserve">   conn = sqlite3.connect('/content/drive/MyDrive/database.sqlite')</w:t>
      </w:r>
    </w:p>
    <w:p>
      <w:r>
        <w:t>4. Upload Project Code:</w:t>
      </w:r>
    </w:p>
    <w:p>
      <w:r>
        <w:t xml:space="preserve">   Copy the code into separate cells within the notebook, following the three-part structure:</w:t>
        <w:br/>
        <w:t xml:space="preserve">   - Part 1: Imports, constants, and class definitions</w:t>
        <w:br/>
        <w:t xml:space="preserve">   - Part 2: Data loading, preprocessing, and baseline model</w:t>
        <w:br/>
        <w:t xml:space="preserve">   - Part 3: PSO runs, evaluation, and visualizations</w:t>
      </w:r>
    </w:p>
    <w:p>
      <w:r>
        <w:t>5. Install Required Libraries:</w:t>
      </w:r>
    </w:p>
    <w:p>
      <w:r>
        <w:t xml:space="preserve">   If necessary, install missing libraries using pip. Example:</w:t>
        <w:br/>
        <w:t xml:space="preserve">   !pip install psutil</w:t>
      </w:r>
    </w:p>
    <w:p>
      <w:r>
        <w:t>6. Enable GPU Acceleration (Optional):</w:t>
      </w:r>
    </w:p>
    <w:p>
      <w:r>
        <w:t xml:space="preserve">   - Go to 'Runtime &gt; Change runtime type'</w:t>
        <w:br/>
        <w:t xml:space="preserve">   - Select 'GPU' under Hardware Accelerator</w:t>
        <w:br/>
        <w:t xml:space="preserve">   - Click Save and reconnect</w:t>
      </w:r>
    </w:p>
    <w:p>
      <w:r>
        <w:t>7. Execute the Code:</w:t>
      </w:r>
    </w:p>
    <w:p>
      <w:r>
        <w:t xml:space="preserve">   Run the notebook cells sequentially. You will see plots, metrics, confusion matrices, and runtime logs as output.</w:t>
      </w:r>
    </w:p>
    <w:p>
      <w:r>
        <w:t>8. Save Outputs:</w:t>
      </w:r>
    </w:p>
    <w:p>
      <w:r>
        <w:t xml:space="preserve">   Save any visualizations manually using plt.savefig() if implemented, or download them directly from output cells.</w:t>
        <w:br/>
        <w:t xml:space="preserve">   Export the notebook via 'File &gt; Download &gt; .ipynb or .py' for local backup.</w:t>
      </w:r>
    </w:p>
    <w:p>
      <w:pPr>
        <w:pStyle w:val="Heading2"/>
      </w:pPr>
      <w:r>
        <w:t>Important Tips for Beginners</w:t>
      </w:r>
    </w:p>
    <w:p>
      <w:r>
        <w:t>- Sessions may timeout after 12 hours.</w:t>
        <w:br/>
        <w:t>- Always save your progress and outputs periodically.</w:t>
        <w:br/>
        <w:t>- Avoid storing data locally on the Colab session—use Google Drive instead.</w:t>
      </w:r>
    </w:p>
    <w:p>
      <w:pPr>
        <w:pStyle w:val="Heading2"/>
      </w:pPr>
      <w:r>
        <w:t>Pros and Cons of Using Google Colab</w:t>
      </w:r>
    </w:p>
    <w:p>
      <w:r>
        <w:t>Pros:</w:t>
        <w:br/>
        <w:t>- Free GPU access</w:t>
        <w:br/>
        <w:t>- Easy to use, browser-based interface</w:t>
        <w:br/>
        <w:t>- Good for beginners</w:t>
        <w:br/>
        <w:br/>
        <w:t>Cons:</w:t>
        <w:br/>
        <w:t>- Limited session duration (up to 12 hours)</w:t>
        <w:br/>
        <w:t>- May be slower for large datasets compared to dedicated platforms like Kaggle</w:t>
      </w:r>
    </w:p>
    <w:p>
      <w:pPr>
        <w:pStyle w:val="Heading2"/>
      </w:pPr>
      <w:r>
        <w:t>Final Notes</w:t>
      </w:r>
    </w:p>
    <w:p>
      <w:r>
        <w:t>Google Colab is a highly effective platform for training and testing neural networks using PSO optimization. It provides an excellent balance of simplicity and capability, especially for small to medium-sized models. For large datasets or long-running experiments, consider switching to platforms with extended runtimes like Kaggle.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